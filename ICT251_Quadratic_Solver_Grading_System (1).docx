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ICT251 Quadratic Solver &amp; Grading System</w:t>
      </w:r>
    </w:p>
    <w:p>
      <w:r>
        <w:t>This project is a single-file web application created using HTML, CSS, and JavaScript. It includes two main tools: a Quadratic Equation Solver and a Grading System.</w:t>
      </w:r>
    </w:p>
    <w:p>
      <w:pPr>
        <w:pStyle w:val="Heading2"/>
      </w:pPr>
      <w:r>
        <w:t>1) Quadratic Solver (ax² + bx + c = 0)</w:t>
      </w:r>
    </w:p>
    <w:p>
      <w:r>
        <w:t>The Quadratic Solver allows users to input the coefficients (a, b, c) of a quadratic equation and computes its roots. It calculates the discriminant (Δ) to determine whether the roots are real and distinct, real and equal, or complex conjugates.</w:t>
      </w:r>
    </w:p>
    <w:p>
      <w:r>
        <w:t>Main Features:</w:t>
      </w:r>
    </w:p>
    <w:p>
      <w:pPr>
        <w:pStyle w:val="ListBullet"/>
      </w:pPr>
      <w:r>
        <w:t>• Input fields for a, b, and c values</w:t>
      </w:r>
    </w:p>
    <w:p>
      <w:pPr>
        <w:pStyle w:val="ListBullet"/>
      </w:pPr>
      <w:r>
        <w:t>• Validation for invalid or empty inputs</w:t>
      </w:r>
    </w:p>
    <w:p>
      <w:pPr>
        <w:pStyle w:val="ListBullet"/>
      </w:pPr>
      <w:r>
        <w:t>• Computation of discriminant and roots</w:t>
      </w:r>
    </w:p>
    <w:p>
      <w:pPr>
        <w:pStyle w:val="ListBullet"/>
      </w:pPr>
      <w:r>
        <w:t>• Display of results with proper formatting</w:t>
      </w:r>
    </w:p>
    <w:p>
      <w:pPr>
        <w:pStyle w:val="Heading2"/>
      </w:pPr>
      <w:r>
        <w:t>2) Grading System</w:t>
      </w:r>
    </w:p>
    <w:p>
      <w:r>
        <w:t>The Grading System takes a student's score (0–100) and returns a grade based on predefined ranges. It ensures that the entered score is within a valid range and assigns letter grades according to the scale below:</w:t>
      </w:r>
    </w:p>
    <w:p>
      <w:r>
        <w:t>• 85–100: A+</w:t>
        <w:br/>
        <w:t>• 75–84: A</w:t>
        <w:br/>
        <w:t>• 65–74: B+</w:t>
        <w:br/>
        <w:t>• 60–64: B</w:t>
        <w:br/>
        <w:t>• 55–59: C+</w:t>
        <w:br/>
        <w:t>• 50–54: C</w:t>
        <w:br/>
        <w:t>• Below 50: D</w:t>
      </w:r>
    </w:p>
    <w:p>
      <w:pPr>
        <w:pStyle w:val="Heading2"/>
      </w:pPr>
      <w:r>
        <w:t>3) Technologies Used</w:t>
      </w:r>
    </w:p>
    <w:p>
      <w:pPr>
        <w:pStyle w:val="ListBullet"/>
      </w:pPr>
      <w:r>
        <w:t>• HTML — For structure and layout of the page.</w:t>
      </w:r>
    </w:p>
    <w:p>
      <w:pPr>
        <w:pStyle w:val="ListBullet"/>
      </w:pPr>
      <w:r>
        <w:t>• CSS — For design, colors, and user interface styling.</w:t>
      </w:r>
    </w:p>
    <w:p>
      <w:pPr>
        <w:pStyle w:val="ListBullet"/>
      </w:pPr>
      <w:r>
        <w:t>• JavaScript — For all calculations, logic, and interactivity.</w:t>
      </w:r>
    </w:p>
    <w:p>
      <w:pPr>
        <w:pStyle w:val="Heading2"/>
      </w:pPr>
      <w:r>
        <w:t>4) How to Run the Application</w:t>
      </w:r>
    </w:p>
    <w:p>
      <w:r>
        <w:t>1. Copy the HTML code into a text editor such as Visual Studio Code or Notepad++.</w:t>
        <w:br/>
        <w:t>2. Save the file with a .html extension, e.g., quadratic_grading.html.</w:t>
        <w:br/>
        <w:t>3. Open the file in any modern web browser (e.g., Chrome, Edge, Firefox).</w:t>
        <w:br/>
        <w:t>4. Enter values in the provided fields and click 'Compute' to see results.</w:t>
      </w:r>
    </w:p>
    <w:p>
      <w:pPr>
        <w:pStyle w:val="Heading2"/>
      </w:pPr>
      <w:r>
        <w:t>5) Author Information</w:t>
      </w:r>
    </w:p>
    <w:p>
      <w:r>
        <w:t>Project Title: ICT251 JS GitHub Activity - Web Tools</w:t>
      </w:r>
    </w:p>
    <w:p>
      <w:r>
        <w:t>Developed by: Student Name (replace with your name if submitting)</w:t>
      </w:r>
    </w:p>
    <w:p>
      <w:r>
        <w:t>Course: ICT251 — Web Tools and JavaScript Programming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